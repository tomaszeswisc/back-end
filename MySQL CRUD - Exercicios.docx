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91F6E8" w14:textId="27D1D788" w:rsidR="00440096" w:rsidRPr="00A17F71" w:rsidRDefault="00A17F71" w:rsidP="00B51667">
      <w:pPr>
        <w:pStyle w:val="Ttulo1"/>
        <w:jc w:val="center"/>
        <w:rPr>
          <w:color w:val="auto"/>
          <w:sz w:val="40"/>
          <w:szCs w:val="40"/>
        </w:rPr>
      </w:pPr>
      <w:proofErr w:type="spellStart"/>
      <w:r w:rsidRPr="00A17F71">
        <w:rPr>
          <w:color w:val="auto"/>
          <w:sz w:val="40"/>
          <w:szCs w:val="40"/>
        </w:rPr>
        <w:t>Exercícios</w:t>
      </w:r>
      <w:proofErr w:type="spellEnd"/>
      <w:r w:rsidRPr="00A17F71">
        <w:rPr>
          <w:color w:val="auto"/>
          <w:sz w:val="40"/>
          <w:szCs w:val="40"/>
        </w:rPr>
        <w:t xml:space="preserve"> MySQL - CRUD</w:t>
      </w:r>
    </w:p>
    <w:p w14:paraId="5D154A8E" w14:textId="77777777" w:rsidR="00B51667" w:rsidRPr="00B51667" w:rsidRDefault="00B51667" w:rsidP="00B51667"/>
    <w:p w14:paraId="2CBA0FE7" w14:textId="77777777" w:rsidR="00440096" w:rsidRPr="00837A9A" w:rsidRDefault="00A17F71" w:rsidP="00B51667">
      <w:pPr>
        <w:pStyle w:val="Ttulo2"/>
        <w:jc w:val="center"/>
        <w:rPr>
          <w:color w:val="auto"/>
          <w:u w:val="single"/>
        </w:rPr>
      </w:pPr>
      <w:r w:rsidRPr="00837A9A">
        <w:rPr>
          <w:color w:val="auto"/>
          <w:u w:val="single"/>
        </w:rPr>
        <w:t>Tópico: Criar um banco de dados</w:t>
      </w:r>
    </w:p>
    <w:p w14:paraId="5E821827" w14:textId="77777777" w:rsidR="00B51667" w:rsidRPr="00A17F71" w:rsidRDefault="00B51667">
      <w:pPr>
        <w:rPr>
          <w:u w:val="single"/>
        </w:rPr>
      </w:pPr>
    </w:p>
    <w:p w14:paraId="31BC975A" w14:textId="048F64BA" w:rsidR="00440096" w:rsidRDefault="00A17F71">
      <w:proofErr w:type="spellStart"/>
      <w:r>
        <w:t>Exercício</w:t>
      </w:r>
      <w:proofErr w:type="spellEnd"/>
      <w:r>
        <w:t xml:space="preserve"> 1:</w:t>
      </w:r>
      <w:r w:rsidR="00B51667">
        <w:t xml:space="preserve"> </w:t>
      </w:r>
      <w:proofErr w:type="spellStart"/>
      <w:r>
        <w:t>Crie</w:t>
      </w:r>
      <w:proofErr w:type="spellEnd"/>
      <w:r>
        <w:t xml:space="preserve"> um banco de dados chamado `biblioteca`.</w:t>
      </w:r>
    </w:p>
    <w:p w14:paraId="2B0715D0" w14:textId="392E1440" w:rsidR="00440096" w:rsidRDefault="00A17F71">
      <w:r>
        <w:br/>
      </w:r>
    </w:p>
    <w:p w14:paraId="2E7E8AE5" w14:textId="7D5C1121" w:rsidR="00440096" w:rsidRDefault="00A17F71">
      <w:proofErr w:type="spellStart"/>
      <w:r>
        <w:t>Exercício</w:t>
      </w:r>
      <w:proofErr w:type="spellEnd"/>
      <w:r>
        <w:t xml:space="preserve"> 2:</w:t>
      </w:r>
      <w:r w:rsidR="00B51667">
        <w:t xml:space="preserve"> </w:t>
      </w:r>
      <w:proofErr w:type="spellStart"/>
      <w:r>
        <w:t>Crie</w:t>
      </w:r>
      <w:proofErr w:type="spellEnd"/>
      <w:r>
        <w:t xml:space="preserve"> um banco de dados chamado `escola`.</w:t>
      </w:r>
    </w:p>
    <w:p w14:paraId="47A35041" w14:textId="37CBB3D1" w:rsidR="00440096" w:rsidRDefault="00A17F71">
      <w:r>
        <w:br/>
      </w:r>
    </w:p>
    <w:p w14:paraId="4BB6B974" w14:textId="4D547807" w:rsidR="00440096" w:rsidRDefault="00A17F71">
      <w:proofErr w:type="spellStart"/>
      <w:r>
        <w:t>Exercício</w:t>
      </w:r>
      <w:proofErr w:type="spellEnd"/>
      <w:r>
        <w:t xml:space="preserve"> 3:</w:t>
      </w:r>
      <w:r w:rsidR="00B51667">
        <w:t xml:space="preserve"> </w:t>
      </w:r>
      <w:proofErr w:type="spellStart"/>
      <w:r>
        <w:t>Crie</w:t>
      </w:r>
      <w:proofErr w:type="spellEnd"/>
      <w:r>
        <w:t xml:space="preserve"> um banco de dados chamado `loja`.</w:t>
      </w:r>
    </w:p>
    <w:p w14:paraId="3BF5757A" w14:textId="1CBE273A" w:rsidR="00440096" w:rsidRDefault="00A17F71">
      <w:r>
        <w:br/>
      </w:r>
    </w:p>
    <w:p w14:paraId="28B96264" w14:textId="53BB87B7" w:rsidR="00440096" w:rsidRDefault="00A17F71">
      <w:proofErr w:type="spellStart"/>
      <w:r>
        <w:t>Exercício</w:t>
      </w:r>
      <w:proofErr w:type="spellEnd"/>
      <w:r>
        <w:t xml:space="preserve"> 4:</w:t>
      </w:r>
      <w:r w:rsidR="00B51667">
        <w:t xml:space="preserve"> </w:t>
      </w:r>
      <w:proofErr w:type="spellStart"/>
      <w:r>
        <w:t>Crie</w:t>
      </w:r>
      <w:proofErr w:type="spellEnd"/>
      <w:r>
        <w:t xml:space="preserve"> um banco de dados chamado `empresa`.</w:t>
      </w:r>
    </w:p>
    <w:p w14:paraId="6B0054AB" w14:textId="45F3AECB" w:rsidR="00440096" w:rsidRDefault="00A17F71">
      <w:r>
        <w:br/>
      </w:r>
    </w:p>
    <w:p w14:paraId="1C1F8FD7" w14:textId="0976D050" w:rsidR="00440096" w:rsidRDefault="00A17F71">
      <w:proofErr w:type="spellStart"/>
      <w:r>
        <w:t>Exercício</w:t>
      </w:r>
      <w:proofErr w:type="spellEnd"/>
      <w:r>
        <w:t xml:space="preserve"> 5:</w:t>
      </w:r>
      <w:r w:rsidR="00B51667">
        <w:t xml:space="preserve"> </w:t>
      </w:r>
      <w:proofErr w:type="spellStart"/>
      <w:r>
        <w:t>Crie</w:t>
      </w:r>
      <w:proofErr w:type="spellEnd"/>
      <w:r>
        <w:t xml:space="preserve"> um banco de dados chamado `hospital`.</w:t>
      </w:r>
    </w:p>
    <w:p w14:paraId="01DDE9E6" w14:textId="3085699B" w:rsidR="00440096" w:rsidRDefault="00A17F71">
      <w:r>
        <w:br/>
      </w:r>
    </w:p>
    <w:p w14:paraId="0AC7FE04" w14:textId="77777777" w:rsidR="00B51667" w:rsidRDefault="00B51667"/>
    <w:p w14:paraId="3962D846" w14:textId="77777777" w:rsidR="00440096" w:rsidRPr="00837A9A" w:rsidRDefault="00A17F71" w:rsidP="00B51667">
      <w:pPr>
        <w:pStyle w:val="Ttulo2"/>
        <w:jc w:val="center"/>
        <w:rPr>
          <w:color w:val="auto"/>
          <w:u w:val="single"/>
        </w:rPr>
      </w:pPr>
      <w:r w:rsidRPr="00837A9A">
        <w:rPr>
          <w:color w:val="auto"/>
          <w:u w:val="single"/>
        </w:rPr>
        <w:t xml:space="preserve">Tópico: Usar o banco de dados </w:t>
      </w:r>
      <w:proofErr w:type="spellStart"/>
      <w:r w:rsidRPr="00837A9A">
        <w:rPr>
          <w:color w:val="auto"/>
          <w:u w:val="single"/>
        </w:rPr>
        <w:t>criado</w:t>
      </w:r>
      <w:proofErr w:type="spellEnd"/>
    </w:p>
    <w:p w14:paraId="4FCAA028" w14:textId="77777777" w:rsidR="00B51667" w:rsidRPr="00B51667" w:rsidRDefault="00B51667" w:rsidP="00B51667"/>
    <w:p w14:paraId="18396222" w14:textId="0AE3DCE3" w:rsidR="00440096" w:rsidRDefault="00A17F71">
      <w:proofErr w:type="spellStart"/>
      <w:r>
        <w:t>Exercício</w:t>
      </w:r>
      <w:proofErr w:type="spellEnd"/>
      <w:r>
        <w:t xml:space="preserve"> 1:</w:t>
      </w:r>
      <w:r w:rsidR="00B51667">
        <w:t xml:space="preserve"> </w:t>
      </w:r>
      <w:r>
        <w:t xml:space="preserve">Use </w:t>
      </w:r>
      <w:proofErr w:type="spellStart"/>
      <w:r>
        <w:t>o</w:t>
      </w:r>
      <w:proofErr w:type="spellEnd"/>
      <w:r>
        <w:t xml:space="preserve"> banco de dados `biblioteca`.</w:t>
      </w:r>
    </w:p>
    <w:p w14:paraId="6C767A5B" w14:textId="09311A35" w:rsidR="00440096" w:rsidRDefault="00A17F71">
      <w:r>
        <w:br/>
      </w:r>
    </w:p>
    <w:p w14:paraId="0C815A5F" w14:textId="172FD0C2" w:rsidR="00440096" w:rsidRDefault="00A17F71">
      <w:proofErr w:type="spellStart"/>
      <w:r>
        <w:t>Exercício</w:t>
      </w:r>
      <w:proofErr w:type="spellEnd"/>
      <w:r>
        <w:t xml:space="preserve"> 2:</w:t>
      </w:r>
      <w:r w:rsidR="00B51667">
        <w:t xml:space="preserve"> </w:t>
      </w:r>
      <w:r>
        <w:t xml:space="preserve">Use </w:t>
      </w:r>
      <w:proofErr w:type="spellStart"/>
      <w:r>
        <w:t>o</w:t>
      </w:r>
      <w:proofErr w:type="spellEnd"/>
      <w:r>
        <w:t xml:space="preserve"> banco de dados `</w:t>
      </w:r>
      <w:proofErr w:type="spellStart"/>
      <w:r>
        <w:t>escola</w:t>
      </w:r>
      <w:proofErr w:type="spellEnd"/>
      <w:r>
        <w:t>`.</w:t>
      </w:r>
    </w:p>
    <w:p w14:paraId="5974B04C" w14:textId="3BC70DE4" w:rsidR="00440096" w:rsidRDefault="00A17F71">
      <w:r>
        <w:br/>
      </w:r>
    </w:p>
    <w:p w14:paraId="414B86A3" w14:textId="18807232" w:rsidR="00440096" w:rsidRDefault="00A17F71">
      <w:proofErr w:type="spellStart"/>
      <w:r>
        <w:lastRenderedPageBreak/>
        <w:t>Exercício</w:t>
      </w:r>
      <w:proofErr w:type="spellEnd"/>
      <w:r>
        <w:t xml:space="preserve"> 3:</w:t>
      </w:r>
      <w:r w:rsidR="00B51667">
        <w:t xml:space="preserve"> </w:t>
      </w:r>
      <w:r>
        <w:t xml:space="preserve">Use </w:t>
      </w:r>
      <w:proofErr w:type="spellStart"/>
      <w:r>
        <w:t>o</w:t>
      </w:r>
      <w:proofErr w:type="spellEnd"/>
      <w:r>
        <w:t xml:space="preserve"> banco de dados `loja`.</w:t>
      </w:r>
    </w:p>
    <w:p w14:paraId="0978E446" w14:textId="5E6CA4DD" w:rsidR="00440096" w:rsidRDefault="00A17F71">
      <w:r>
        <w:br/>
      </w:r>
    </w:p>
    <w:p w14:paraId="308DA35C" w14:textId="6B3386C2" w:rsidR="00440096" w:rsidRDefault="00A17F71">
      <w:proofErr w:type="spellStart"/>
      <w:r>
        <w:t>Exercício</w:t>
      </w:r>
      <w:proofErr w:type="spellEnd"/>
      <w:r>
        <w:t xml:space="preserve"> 4:</w:t>
      </w:r>
      <w:r w:rsidR="00B51667">
        <w:t xml:space="preserve"> </w:t>
      </w:r>
      <w:r>
        <w:t xml:space="preserve">Use </w:t>
      </w:r>
      <w:proofErr w:type="spellStart"/>
      <w:r>
        <w:t>o</w:t>
      </w:r>
      <w:proofErr w:type="spellEnd"/>
      <w:r>
        <w:t xml:space="preserve"> banco de dados `empresa`.</w:t>
      </w:r>
    </w:p>
    <w:p w14:paraId="44C0C787" w14:textId="08FDA59A" w:rsidR="00440096" w:rsidRDefault="00A17F71">
      <w:r>
        <w:br/>
      </w:r>
    </w:p>
    <w:p w14:paraId="289CF9D1" w14:textId="7D6E3673" w:rsidR="00440096" w:rsidRDefault="00A17F71">
      <w:proofErr w:type="spellStart"/>
      <w:r>
        <w:t>Exercício</w:t>
      </w:r>
      <w:proofErr w:type="spellEnd"/>
      <w:r>
        <w:t xml:space="preserve"> 5:</w:t>
      </w:r>
      <w:r w:rsidR="00B51667">
        <w:t xml:space="preserve"> </w:t>
      </w:r>
      <w:r>
        <w:t xml:space="preserve">Use </w:t>
      </w:r>
      <w:proofErr w:type="spellStart"/>
      <w:r>
        <w:t>o</w:t>
      </w:r>
      <w:proofErr w:type="spellEnd"/>
      <w:r>
        <w:t xml:space="preserve"> banco de dados `hospital`.</w:t>
      </w:r>
    </w:p>
    <w:p w14:paraId="29288438" w14:textId="05C6CD54" w:rsidR="00440096" w:rsidRDefault="00A17F71">
      <w:r>
        <w:br/>
      </w:r>
    </w:p>
    <w:p w14:paraId="12652227" w14:textId="65500D7E" w:rsidR="00440096" w:rsidRPr="00837A9A" w:rsidRDefault="00A17F71" w:rsidP="00B51667">
      <w:pPr>
        <w:pStyle w:val="Ttulo2"/>
        <w:jc w:val="center"/>
        <w:rPr>
          <w:color w:val="auto"/>
          <w:u w:val="single"/>
        </w:rPr>
      </w:pPr>
      <w:proofErr w:type="spellStart"/>
      <w:r w:rsidRPr="00837A9A">
        <w:rPr>
          <w:color w:val="auto"/>
          <w:u w:val="single"/>
        </w:rPr>
        <w:t>Tópico</w:t>
      </w:r>
      <w:proofErr w:type="spellEnd"/>
      <w:r w:rsidRPr="00837A9A">
        <w:rPr>
          <w:color w:val="auto"/>
          <w:u w:val="single"/>
        </w:rPr>
        <w:t xml:space="preserve">: </w:t>
      </w:r>
      <w:proofErr w:type="spellStart"/>
      <w:r w:rsidRPr="00837A9A">
        <w:rPr>
          <w:color w:val="auto"/>
          <w:u w:val="single"/>
        </w:rPr>
        <w:t>Criar</w:t>
      </w:r>
      <w:proofErr w:type="spellEnd"/>
      <w:r w:rsidRPr="00837A9A">
        <w:rPr>
          <w:color w:val="auto"/>
          <w:u w:val="single"/>
        </w:rPr>
        <w:t xml:space="preserve"> </w:t>
      </w:r>
      <w:proofErr w:type="spellStart"/>
      <w:r w:rsidRPr="00837A9A">
        <w:rPr>
          <w:color w:val="auto"/>
          <w:u w:val="single"/>
        </w:rPr>
        <w:t>uma</w:t>
      </w:r>
      <w:proofErr w:type="spellEnd"/>
      <w:r w:rsidRPr="00837A9A">
        <w:rPr>
          <w:color w:val="auto"/>
          <w:u w:val="single"/>
        </w:rPr>
        <w:t xml:space="preserve"> </w:t>
      </w:r>
      <w:proofErr w:type="spellStart"/>
      <w:r w:rsidRPr="00837A9A">
        <w:rPr>
          <w:color w:val="auto"/>
          <w:u w:val="single"/>
        </w:rPr>
        <w:t>tabela</w:t>
      </w:r>
      <w:proofErr w:type="spellEnd"/>
    </w:p>
    <w:p w14:paraId="204EE5A2" w14:textId="77777777" w:rsidR="00B51667" w:rsidRPr="00B51667" w:rsidRDefault="00B51667" w:rsidP="00B51667"/>
    <w:p w14:paraId="63A415E4" w14:textId="77777777" w:rsidR="00B1502D" w:rsidRDefault="00A17F71">
      <w:proofErr w:type="spellStart"/>
      <w:r>
        <w:t>Exercício</w:t>
      </w:r>
      <w:proofErr w:type="spellEnd"/>
      <w:r>
        <w:t xml:space="preserve"> 1:</w:t>
      </w:r>
      <w:r w:rsidR="00B51667">
        <w:t xml:space="preserve"> </w:t>
      </w:r>
      <w:proofErr w:type="spellStart"/>
      <w:r>
        <w:t>Crie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tabela</w:t>
      </w:r>
      <w:proofErr w:type="spellEnd"/>
      <w:r>
        <w:t xml:space="preserve"> `</w:t>
      </w:r>
      <w:proofErr w:type="spellStart"/>
      <w:r>
        <w:t>clientes</w:t>
      </w:r>
      <w:proofErr w:type="spellEnd"/>
      <w:r>
        <w:t xml:space="preserve">` com as colunas `id` </w:t>
      </w:r>
      <w:proofErr w:type="spellStart"/>
      <w:r>
        <w:t>inteiro</w:t>
      </w:r>
      <w:proofErr w:type="spellEnd"/>
      <w:r>
        <w:t xml:space="preserve">, chave </w:t>
      </w:r>
      <w:proofErr w:type="spellStart"/>
      <w:r>
        <w:t>primária</w:t>
      </w:r>
      <w:proofErr w:type="spellEnd"/>
      <w:r>
        <w:t>, `</w:t>
      </w:r>
      <w:proofErr w:type="spellStart"/>
      <w:r>
        <w:t>nome</w:t>
      </w:r>
      <w:proofErr w:type="spellEnd"/>
      <w:r>
        <w:t>` (100), `</w:t>
      </w:r>
      <w:proofErr w:type="spellStart"/>
      <w:r>
        <w:t>telefone</w:t>
      </w:r>
      <w:proofErr w:type="spellEnd"/>
      <w:r>
        <w:t>` (15).</w:t>
      </w:r>
      <w:r>
        <w:br/>
      </w:r>
      <w:r>
        <w:br/>
      </w:r>
    </w:p>
    <w:p w14:paraId="170F271B" w14:textId="463F5F0C" w:rsidR="00440096" w:rsidRDefault="00A17F71">
      <w:proofErr w:type="spellStart"/>
      <w:r>
        <w:t>Exercício</w:t>
      </w:r>
      <w:proofErr w:type="spellEnd"/>
      <w:r>
        <w:t xml:space="preserve"> 2:</w:t>
      </w:r>
      <w:r w:rsidR="00B51667">
        <w:t xml:space="preserve"> </w:t>
      </w:r>
      <w:proofErr w:type="spellStart"/>
      <w:r>
        <w:t>Crie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tabela</w:t>
      </w:r>
      <w:proofErr w:type="spellEnd"/>
      <w:r>
        <w:t xml:space="preserve"> `</w:t>
      </w:r>
      <w:proofErr w:type="spellStart"/>
      <w:r>
        <w:t>produtos</w:t>
      </w:r>
      <w:proofErr w:type="spellEnd"/>
      <w:r>
        <w:t xml:space="preserve">` com as colunas `id` </w:t>
      </w:r>
      <w:proofErr w:type="spellStart"/>
      <w:r>
        <w:t>inteiro</w:t>
      </w:r>
      <w:proofErr w:type="spellEnd"/>
      <w:r>
        <w:t xml:space="preserve">, chave </w:t>
      </w:r>
      <w:proofErr w:type="spellStart"/>
      <w:r>
        <w:t>primária</w:t>
      </w:r>
      <w:proofErr w:type="spellEnd"/>
      <w:r>
        <w:t>, `</w:t>
      </w:r>
      <w:proofErr w:type="spellStart"/>
      <w:r>
        <w:t>descricao</w:t>
      </w:r>
      <w:proofErr w:type="spellEnd"/>
      <w:r>
        <w:t>` (255), `</w:t>
      </w:r>
      <w:proofErr w:type="spellStart"/>
      <w:r>
        <w:t>preco</w:t>
      </w:r>
      <w:proofErr w:type="spellEnd"/>
      <w:r>
        <w:t>` decimal.</w:t>
      </w:r>
      <w:r>
        <w:br/>
      </w:r>
      <w:r>
        <w:br/>
      </w:r>
    </w:p>
    <w:p w14:paraId="27B5E340" w14:textId="545F25B0" w:rsidR="00440096" w:rsidRDefault="00A17F71">
      <w:proofErr w:type="spellStart"/>
      <w:r>
        <w:t>Exercício</w:t>
      </w:r>
      <w:proofErr w:type="spellEnd"/>
      <w:r>
        <w:t xml:space="preserve"> 3:</w:t>
      </w:r>
      <w:r w:rsidR="003920DC">
        <w:t xml:space="preserve"> </w:t>
      </w:r>
      <w:proofErr w:type="spellStart"/>
      <w:r>
        <w:t>Crie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tabela</w:t>
      </w:r>
      <w:proofErr w:type="spellEnd"/>
      <w:r>
        <w:t xml:space="preserve"> `</w:t>
      </w:r>
      <w:proofErr w:type="spellStart"/>
      <w:r>
        <w:t>funcionarios</w:t>
      </w:r>
      <w:proofErr w:type="spellEnd"/>
      <w:r>
        <w:t xml:space="preserve">` com as colunas `id` </w:t>
      </w:r>
      <w:proofErr w:type="spellStart"/>
      <w:r>
        <w:t>inteiro</w:t>
      </w:r>
      <w:proofErr w:type="spellEnd"/>
      <w:r>
        <w:t xml:space="preserve">, chave </w:t>
      </w:r>
      <w:proofErr w:type="spellStart"/>
      <w:r>
        <w:t>primária</w:t>
      </w:r>
      <w:proofErr w:type="spellEnd"/>
      <w:r>
        <w:t>, `</w:t>
      </w:r>
      <w:proofErr w:type="spellStart"/>
      <w:r>
        <w:t>nome</w:t>
      </w:r>
      <w:proofErr w:type="spellEnd"/>
      <w:r>
        <w:t>` (100), `cargo` (50).</w:t>
      </w:r>
      <w:r>
        <w:br/>
      </w:r>
      <w:r>
        <w:br/>
      </w:r>
      <w:r>
        <w:br/>
      </w:r>
      <w:proofErr w:type="spellStart"/>
      <w:r>
        <w:t>Exercício</w:t>
      </w:r>
      <w:proofErr w:type="spellEnd"/>
      <w:r>
        <w:t xml:space="preserve"> 4:</w:t>
      </w:r>
      <w:r w:rsidR="003920DC">
        <w:t xml:space="preserve"> </w:t>
      </w:r>
      <w:proofErr w:type="spellStart"/>
      <w:r>
        <w:t>Crie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tabela</w:t>
      </w:r>
      <w:proofErr w:type="spellEnd"/>
      <w:r>
        <w:t xml:space="preserve"> `</w:t>
      </w:r>
      <w:proofErr w:type="spellStart"/>
      <w:r>
        <w:t>pedidos</w:t>
      </w:r>
      <w:proofErr w:type="spellEnd"/>
      <w:r>
        <w:t xml:space="preserve">` com as colunas `id` </w:t>
      </w:r>
      <w:proofErr w:type="spellStart"/>
      <w:r>
        <w:t>inteiro</w:t>
      </w:r>
      <w:proofErr w:type="spellEnd"/>
      <w:r>
        <w:t xml:space="preserve">, chave </w:t>
      </w:r>
      <w:proofErr w:type="spellStart"/>
      <w:r>
        <w:t>primária</w:t>
      </w:r>
      <w:proofErr w:type="spellEnd"/>
      <w:r>
        <w:t>, `data`, `total` decimal.</w:t>
      </w:r>
      <w:r>
        <w:br/>
      </w:r>
      <w:r>
        <w:br/>
      </w:r>
    </w:p>
    <w:p w14:paraId="16C5F5AC" w14:textId="72F0C4AE" w:rsidR="00440096" w:rsidRDefault="00A17F71">
      <w:proofErr w:type="spellStart"/>
      <w:r>
        <w:t>Exercício</w:t>
      </w:r>
      <w:proofErr w:type="spellEnd"/>
      <w:r>
        <w:t xml:space="preserve"> 5:</w:t>
      </w:r>
      <w:r w:rsidR="003920DC">
        <w:t xml:space="preserve"> </w:t>
      </w:r>
      <w:proofErr w:type="spellStart"/>
      <w:r>
        <w:t>Crie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tabela</w:t>
      </w:r>
      <w:proofErr w:type="spellEnd"/>
      <w:r>
        <w:t xml:space="preserve"> `</w:t>
      </w:r>
      <w:proofErr w:type="spellStart"/>
      <w:r>
        <w:t>fornecedores</w:t>
      </w:r>
      <w:proofErr w:type="spellEnd"/>
      <w:r>
        <w:t xml:space="preserve">` com as colunas `id` </w:t>
      </w:r>
      <w:proofErr w:type="spellStart"/>
      <w:r>
        <w:t>inteiro</w:t>
      </w:r>
      <w:proofErr w:type="spellEnd"/>
      <w:r>
        <w:t xml:space="preserve">, chave </w:t>
      </w:r>
      <w:proofErr w:type="spellStart"/>
      <w:r>
        <w:t>primária</w:t>
      </w:r>
      <w:proofErr w:type="spellEnd"/>
      <w:r>
        <w:t>, `nome` (100), `</w:t>
      </w:r>
      <w:proofErr w:type="spellStart"/>
      <w:r>
        <w:t>endereco</w:t>
      </w:r>
      <w:proofErr w:type="spellEnd"/>
      <w:r>
        <w:t>` (255).</w:t>
      </w:r>
      <w:r>
        <w:br/>
      </w:r>
      <w:r>
        <w:br/>
      </w:r>
    </w:p>
    <w:p w14:paraId="436E9124" w14:textId="77777777" w:rsidR="00440096" w:rsidRPr="00837A9A" w:rsidRDefault="00A17F71" w:rsidP="003920DC">
      <w:pPr>
        <w:pStyle w:val="Ttulo2"/>
        <w:jc w:val="center"/>
        <w:rPr>
          <w:color w:val="auto"/>
          <w:u w:val="single"/>
        </w:rPr>
      </w:pPr>
      <w:r w:rsidRPr="00837A9A">
        <w:rPr>
          <w:color w:val="auto"/>
          <w:u w:val="single"/>
        </w:rPr>
        <w:t>Tópico: Corrigindo o nome da tabela (renomeando)</w:t>
      </w:r>
    </w:p>
    <w:p w14:paraId="00754A6B" w14:textId="77777777" w:rsidR="003920DC" w:rsidRPr="003920DC" w:rsidRDefault="003920DC" w:rsidP="003920DC"/>
    <w:p w14:paraId="654F25A8" w14:textId="5DEAC1F8" w:rsidR="00440096" w:rsidRDefault="00A17F71">
      <w:proofErr w:type="spellStart"/>
      <w:r>
        <w:t>Exercício</w:t>
      </w:r>
      <w:proofErr w:type="spellEnd"/>
      <w:r>
        <w:t xml:space="preserve"> 1:</w:t>
      </w:r>
      <w:r w:rsidR="00155D4B">
        <w:t xml:space="preserve"> </w:t>
      </w:r>
      <w:proofErr w:type="spellStart"/>
      <w:r>
        <w:t>Renomeie</w:t>
      </w:r>
      <w:proofErr w:type="spellEnd"/>
      <w:r>
        <w:t xml:space="preserve"> a </w:t>
      </w:r>
      <w:proofErr w:type="spellStart"/>
      <w:r>
        <w:t>tabela</w:t>
      </w:r>
      <w:proofErr w:type="spellEnd"/>
      <w:r>
        <w:t xml:space="preserve"> `</w:t>
      </w:r>
      <w:proofErr w:type="spellStart"/>
      <w:r>
        <w:t>clientes</w:t>
      </w:r>
      <w:proofErr w:type="spellEnd"/>
      <w:r>
        <w:t>` para `</w:t>
      </w:r>
      <w:proofErr w:type="spellStart"/>
      <w:r>
        <w:t>clientes_vip</w:t>
      </w:r>
      <w:proofErr w:type="spellEnd"/>
      <w:r>
        <w:t>`.</w:t>
      </w:r>
    </w:p>
    <w:p w14:paraId="28648E6D" w14:textId="5FB32A75" w:rsidR="00440096" w:rsidRDefault="00A17F71">
      <w:r>
        <w:lastRenderedPageBreak/>
        <w:br/>
      </w:r>
    </w:p>
    <w:p w14:paraId="2C61CF0E" w14:textId="31DDB60E" w:rsidR="00440096" w:rsidRDefault="00A17F71">
      <w:proofErr w:type="spellStart"/>
      <w:r>
        <w:t>Exercício</w:t>
      </w:r>
      <w:proofErr w:type="spellEnd"/>
      <w:r>
        <w:t xml:space="preserve"> 2:</w:t>
      </w:r>
      <w:r w:rsidR="003920DC">
        <w:t xml:space="preserve"> </w:t>
      </w:r>
      <w:proofErr w:type="spellStart"/>
      <w:r>
        <w:t>Renomeie</w:t>
      </w:r>
      <w:proofErr w:type="spellEnd"/>
      <w:r>
        <w:t xml:space="preserve"> a </w:t>
      </w:r>
      <w:proofErr w:type="spellStart"/>
      <w:r>
        <w:t>tabela</w:t>
      </w:r>
      <w:proofErr w:type="spellEnd"/>
      <w:r>
        <w:t xml:space="preserve"> `</w:t>
      </w:r>
      <w:proofErr w:type="spellStart"/>
      <w:r>
        <w:t>produtos</w:t>
      </w:r>
      <w:proofErr w:type="spellEnd"/>
      <w:r>
        <w:t>` para `</w:t>
      </w:r>
      <w:proofErr w:type="spellStart"/>
      <w:r>
        <w:t>itens</w:t>
      </w:r>
      <w:proofErr w:type="spellEnd"/>
      <w:r>
        <w:t>`.</w:t>
      </w:r>
    </w:p>
    <w:p w14:paraId="3F5117FD" w14:textId="12202E46" w:rsidR="00440096" w:rsidRDefault="00A17F71">
      <w:r>
        <w:br/>
      </w:r>
    </w:p>
    <w:p w14:paraId="43355D4B" w14:textId="58392567" w:rsidR="00440096" w:rsidRDefault="00A17F71">
      <w:proofErr w:type="spellStart"/>
      <w:r>
        <w:t>Exercício</w:t>
      </w:r>
      <w:proofErr w:type="spellEnd"/>
      <w:r>
        <w:t xml:space="preserve"> 3:</w:t>
      </w:r>
      <w:r w:rsidR="003920DC">
        <w:t xml:space="preserve"> </w:t>
      </w:r>
      <w:proofErr w:type="spellStart"/>
      <w:r>
        <w:t>Renomeie</w:t>
      </w:r>
      <w:proofErr w:type="spellEnd"/>
      <w:r>
        <w:t xml:space="preserve"> a </w:t>
      </w:r>
      <w:proofErr w:type="spellStart"/>
      <w:r>
        <w:t>tabela</w:t>
      </w:r>
      <w:proofErr w:type="spellEnd"/>
      <w:r>
        <w:t xml:space="preserve"> `</w:t>
      </w:r>
      <w:proofErr w:type="spellStart"/>
      <w:r>
        <w:t>funcionarios</w:t>
      </w:r>
      <w:proofErr w:type="spellEnd"/>
      <w:r>
        <w:t>` para `staff`.</w:t>
      </w:r>
    </w:p>
    <w:p w14:paraId="7148DB83" w14:textId="779BEB79" w:rsidR="00440096" w:rsidRDefault="00A17F71">
      <w:r>
        <w:br/>
      </w:r>
    </w:p>
    <w:p w14:paraId="6D1F80E4" w14:textId="141CE5A8" w:rsidR="00440096" w:rsidRDefault="00A17F71">
      <w:proofErr w:type="spellStart"/>
      <w:r>
        <w:t>Exercício</w:t>
      </w:r>
      <w:proofErr w:type="spellEnd"/>
      <w:r>
        <w:t xml:space="preserve"> 4:</w:t>
      </w:r>
      <w:r w:rsidR="00155D4B">
        <w:t xml:space="preserve"> </w:t>
      </w:r>
      <w:proofErr w:type="spellStart"/>
      <w:r>
        <w:t>Renomeie</w:t>
      </w:r>
      <w:proofErr w:type="spellEnd"/>
      <w:r>
        <w:t xml:space="preserve"> a </w:t>
      </w:r>
      <w:proofErr w:type="spellStart"/>
      <w:r>
        <w:t>tabela</w:t>
      </w:r>
      <w:proofErr w:type="spellEnd"/>
      <w:r>
        <w:t xml:space="preserve"> `</w:t>
      </w:r>
      <w:proofErr w:type="spellStart"/>
      <w:r>
        <w:t>pedidos</w:t>
      </w:r>
      <w:proofErr w:type="spellEnd"/>
      <w:r>
        <w:t>` para `</w:t>
      </w:r>
      <w:proofErr w:type="spellStart"/>
      <w:r>
        <w:t>ordens</w:t>
      </w:r>
      <w:proofErr w:type="spellEnd"/>
      <w:r>
        <w:t>`.</w:t>
      </w:r>
    </w:p>
    <w:p w14:paraId="6CA08F88" w14:textId="33A31B19" w:rsidR="00440096" w:rsidRDefault="00A17F71">
      <w:r>
        <w:br/>
      </w:r>
    </w:p>
    <w:p w14:paraId="6A45F05B" w14:textId="4A9DAEAB" w:rsidR="00440096" w:rsidRDefault="00A17F71">
      <w:proofErr w:type="spellStart"/>
      <w:r>
        <w:t>Exercício</w:t>
      </w:r>
      <w:proofErr w:type="spellEnd"/>
      <w:r>
        <w:t xml:space="preserve"> 5:</w:t>
      </w:r>
      <w:r w:rsidR="003920DC">
        <w:t xml:space="preserve"> </w:t>
      </w:r>
      <w:proofErr w:type="spellStart"/>
      <w:r>
        <w:t>Renomeie</w:t>
      </w:r>
      <w:proofErr w:type="spellEnd"/>
      <w:r>
        <w:t xml:space="preserve"> a </w:t>
      </w:r>
      <w:proofErr w:type="spellStart"/>
      <w:r>
        <w:t>tabela</w:t>
      </w:r>
      <w:proofErr w:type="spellEnd"/>
      <w:r>
        <w:t xml:space="preserve"> `</w:t>
      </w:r>
      <w:proofErr w:type="spellStart"/>
      <w:r>
        <w:t>fornecedores</w:t>
      </w:r>
      <w:proofErr w:type="spellEnd"/>
      <w:r>
        <w:t>` para `partners`.</w:t>
      </w:r>
    </w:p>
    <w:p w14:paraId="1822B837" w14:textId="13536959" w:rsidR="00440096" w:rsidRDefault="00A17F71">
      <w:r>
        <w:br/>
      </w:r>
    </w:p>
    <w:p w14:paraId="0701D1B4" w14:textId="77777777" w:rsidR="00440096" w:rsidRPr="00837A9A" w:rsidRDefault="00A17F71" w:rsidP="003920DC">
      <w:pPr>
        <w:pStyle w:val="Ttulo2"/>
        <w:jc w:val="center"/>
        <w:rPr>
          <w:color w:val="auto"/>
          <w:u w:val="single"/>
        </w:rPr>
      </w:pPr>
      <w:r w:rsidRPr="00837A9A">
        <w:rPr>
          <w:color w:val="auto"/>
          <w:u w:val="single"/>
        </w:rPr>
        <w:t>Tópico: Create (Criar)</w:t>
      </w:r>
    </w:p>
    <w:p w14:paraId="3706B0DD" w14:textId="77777777" w:rsidR="003920DC" w:rsidRPr="003920DC" w:rsidRDefault="003920DC" w:rsidP="003920DC"/>
    <w:p w14:paraId="21839AB6" w14:textId="01FD37F4" w:rsidR="00440096" w:rsidRDefault="00A17F71">
      <w:proofErr w:type="spellStart"/>
      <w:r>
        <w:t>Exercício</w:t>
      </w:r>
      <w:proofErr w:type="spellEnd"/>
      <w:r>
        <w:t xml:space="preserve"> 1:</w:t>
      </w:r>
      <w:r w:rsidR="003920DC">
        <w:t xml:space="preserve"> </w:t>
      </w:r>
      <w:proofErr w:type="spellStart"/>
      <w:r>
        <w:t>Insira</w:t>
      </w:r>
      <w:proofErr w:type="spellEnd"/>
      <w:r>
        <w:t xml:space="preserve"> um novo </w:t>
      </w:r>
      <w:proofErr w:type="spellStart"/>
      <w:r>
        <w:t>cliente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tabela</w:t>
      </w:r>
      <w:proofErr w:type="spellEnd"/>
      <w:r>
        <w:t xml:space="preserve"> `</w:t>
      </w:r>
      <w:proofErr w:type="spellStart"/>
      <w:r>
        <w:t>clientes</w:t>
      </w:r>
      <w:proofErr w:type="spellEnd"/>
      <w:r>
        <w:t>` com os valores `nome` = 'Ana', `telefone` = '123456789'.</w:t>
      </w:r>
      <w:r>
        <w:br/>
      </w:r>
      <w:r>
        <w:br/>
      </w:r>
    </w:p>
    <w:p w14:paraId="4B1744AD" w14:textId="6A583D17" w:rsidR="00440096" w:rsidRDefault="00A17F71">
      <w:proofErr w:type="spellStart"/>
      <w:r>
        <w:t>Exercício</w:t>
      </w:r>
      <w:proofErr w:type="spellEnd"/>
      <w:r>
        <w:t xml:space="preserve"> 2:</w:t>
      </w:r>
      <w:r w:rsidR="003920DC">
        <w:t xml:space="preserve"> </w:t>
      </w:r>
      <w:proofErr w:type="spellStart"/>
      <w:r>
        <w:t>Insira</w:t>
      </w:r>
      <w:proofErr w:type="spellEnd"/>
      <w:r>
        <w:t xml:space="preserve"> um novo </w:t>
      </w:r>
      <w:proofErr w:type="spellStart"/>
      <w:r>
        <w:t>produto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tabela</w:t>
      </w:r>
      <w:proofErr w:type="spellEnd"/>
      <w:r>
        <w:t xml:space="preserve"> `</w:t>
      </w:r>
      <w:proofErr w:type="spellStart"/>
      <w:r>
        <w:t>produtos</w:t>
      </w:r>
      <w:proofErr w:type="spellEnd"/>
      <w:r>
        <w:t>` com os valores `descricao` = 'Cadeira', `preco` = 150.00.</w:t>
      </w:r>
      <w:r>
        <w:br/>
      </w:r>
      <w:r>
        <w:br/>
      </w:r>
    </w:p>
    <w:p w14:paraId="1AAEA5DE" w14:textId="562C9710" w:rsidR="00440096" w:rsidRDefault="00A17F71">
      <w:proofErr w:type="spellStart"/>
      <w:r>
        <w:t>Exercício</w:t>
      </w:r>
      <w:proofErr w:type="spellEnd"/>
      <w:r>
        <w:t xml:space="preserve"> 3:</w:t>
      </w:r>
      <w:r w:rsidR="003920DC">
        <w:t xml:space="preserve"> </w:t>
      </w:r>
      <w:proofErr w:type="spellStart"/>
      <w:r>
        <w:t>Insira</w:t>
      </w:r>
      <w:proofErr w:type="spellEnd"/>
      <w:r>
        <w:t xml:space="preserve"> um novo </w:t>
      </w:r>
      <w:proofErr w:type="spellStart"/>
      <w:r>
        <w:t>funcionário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tabela</w:t>
      </w:r>
      <w:proofErr w:type="spellEnd"/>
      <w:r>
        <w:t xml:space="preserve"> `</w:t>
      </w:r>
      <w:proofErr w:type="spellStart"/>
      <w:r>
        <w:t>funcionarios</w:t>
      </w:r>
      <w:proofErr w:type="spellEnd"/>
      <w:r>
        <w:t>` com os valores `nome` = 'Carlos', `cargo` = 'Gerente'.</w:t>
      </w:r>
      <w:r>
        <w:br/>
      </w:r>
      <w:r>
        <w:br/>
      </w:r>
    </w:p>
    <w:p w14:paraId="4D232FAC" w14:textId="07AC2D63" w:rsidR="00440096" w:rsidRDefault="00A17F71">
      <w:proofErr w:type="spellStart"/>
      <w:r>
        <w:t>Exercício</w:t>
      </w:r>
      <w:proofErr w:type="spellEnd"/>
      <w:r>
        <w:t xml:space="preserve"> 4:</w:t>
      </w:r>
      <w:r w:rsidR="003920DC">
        <w:t xml:space="preserve"> </w:t>
      </w:r>
      <w:proofErr w:type="spellStart"/>
      <w:r>
        <w:t>Insira</w:t>
      </w:r>
      <w:proofErr w:type="spellEnd"/>
      <w:r>
        <w:t xml:space="preserve"> um novo </w:t>
      </w:r>
      <w:proofErr w:type="spellStart"/>
      <w:r>
        <w:t>pedido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tabela</w:t>
      </w:r>
      <w:proofErr w:type="spellEnd"/>
      <w:r>
        <w:t xml:space="preserve"> `</w:t>
      </w:r>
      <w:proofErr w:type="spellStart"/>
      <w:r>
        <w:t>pedidos</w:t>
      </w:r>
      <w:proofErr w:type="spellEnd"/>
      <w:r>
        <w:t>` com os valores `data` = '2024-06-16', `total` = 500.50.</w:t>
      </w:r>
      <w:r>
        <w:br/>
      </w:r>
      <w:r>
        <w:br/>
      </w:r>
    </w:p>
    <w:p w14:paraId="5230E66C" w14:textId="41FF2DA9" w:rsidR="00440096" w:rsidRDefault="00A17F71">
      <w:proofErr w:type="spellStart"/>
      <w:r>
        <w:lastRenderedPageBreak/>
        <w:t>Exercício</w:t>
      </w:r>
      <w:proofErr w:type="spellEnd"/>
      <w:r>
        <w:t xml:space="preserve"> 5:</w:t>
      </w:r>
      <w:r w:rsidR="003920DC">
        <w:t xml:space="preserve"> </w:t>
      </w:r>
      <w:proofErr w:type="spellStart"/>
      <w:r>
        <w:t>Insira</w:t>
      </w:r>
      <w:proofErr w:type="spellEnd"/>
      <w:r>
        <w:t xml:space="preserve"> um novo </w:t>
      </w:r>
      <w:proofErr w:type="spellStart"/>
      <w:r>
        <w:t>fornecedor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tabela</w:t>
      </w:r>
      <w:proofErr w:type="spellEnd"/>
      <w:r>
        <w:t xml:space="preserve"> `</w:t>
      </w:r>
      <w:proofErr w:type="spellStart"/>
      <w:r>
        <w:t>fornecedores</w:t>
      </w:r>
      <w:proofErr w:type="spellEnd"/>
      <w:r>
        <w:t>` com os valores `nome` = 'Fornecedor A', `endereco` = 'Rua 123'.</w:t>
      </w:r>
      <w:r>
        <w:br/>
      </w:r>
    </w:p>
    <w:p w14:paraId="6C047428" w14:textId="77777777" w:rsidR="00155D4B" w:rsidRDefault="00155D4B"/>
    <w:p w14:paraId="3904A6F5" w14:textId="77777777" w:rsidR="00440096" w:rsidRPr="00837A9A" w:rsidRDefault="00A17F71" w:rsidP="003920DC">
      <w:pPr>
        <w:pStyle w:val="Ttulo2"/>
        <w:jc w:val="center"/>
        <w:rPr>
          <w:color w:val="auto"/>
          <w:u w:val="single"/>
        </w:rPr>
      </w:pPr>
      <w:r w:rsidRPr="00837A9A">
        <w:rPr>
          <w:color w:val="auto"/>
          <w:u w:val="single"/>
        </w:rPr>
        <w:t>Tópico: Read (Ler)</w:t>
      </w:r>
    </w:p>
    <w:p w14:paraId="4B643911" w14:textId="77777777" w:rsidR="003920DC" w:rsidRPr="003920DC" w:rsidRDefault="003920DC" w:rsidP="003920DC"/>
    <w:p w14:paraId="6674E29C" w14:textId="4331BBE5" w:rsidR="00440096" w:rsidRDefault="00A17F71">
      <w:proofErr w:type="spellStart"/>
      <w:r>
        <w:t>Exercício</w:t>
      </w:r>
      <w:proofErr w:type="spellEnd"/>
      <w:r>
        <w:t xml:space="preserve"> 1:</w:t>
      </w:r>
      <w:r w:rsidR="003920DC">
        <w:t xml:space="preserve"> </w:t>
      </w:r>
      <w:proofErr w:type="spellStart"/>
      <w:r>
        <w:t>Selecione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clientes</w:t>
      </w:r>
      <w:proofErr w:type="spellEnd"/>
      <w:r>
        <w:t xml:space="preserve"> da </w:t>
      </w:r>
      <w:proofErr w:type="spellStart"/>
      <w:r>
        <w:t>tabela</w:t>
      </w:r>
      <w:proofErr w:type="spellEnd"/>
      <w:r>
        <w:t xml:space="preserve"> `clientes`.</w:t>
      </w:r>
    </w:p>
    <w:p w14:paraId="2D2671F6" w14:textId="01E90644" w:rsidR="00440096" w:rsidRDefault="00A17F71">
      <w:r>
        <w:br/>
      </w:r>
    </w:p>
    <w:p w14:paraId="7F99A60E" w14:textId="6EB08483" w:rsidR="00440096" w:rsidRDefault="00A17F71">
      <w:proofErr w:type="spellStart"/>
      <w:r>
        <w:t>Exercício</w:t>
      </w:r>
      <w:proofErr w:type="spellEnd"/>
      <w:r>
        <w:t xml:space="preserve"> 2:</w:t>
      </w:r>
      <w:r w:rsidR="003920DC">
        <w:t xml:space="preserve"> </w:t>
      </w:r>
      <w:proofErr w:type="spellStart"/>
      <w:r>
        <w:t>Selecione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produtos</w:t>
      </w:r>
      <w:proofErr w:type="spellEnd"/>
      <w:r>
        <w:t xml:space="preserve"> </w:t>
      </w:r>
      <w:proofErr w:type="spellStart"/>
      <w:r>
        <w:t>cujo</w:t>
      </w:r>
      <w:proofErr w:type="spellEnd"/>
      <w:r>
        <w:t xml:space="preserve"> </w:t>
      </w:r>
      <w:proofErr w:type="spellStart"/>
      <w:r>
        <w:t>preço</w:t>
      </w:r>
      <w:proofErr w:type="spellEnd"/>
      <w:r>
        <w:t xml:space="preserve"> é maior que 100.00 na tabela `produtos`.</w:t>
      </w:r>
    </w:p>
    <w:p w14:paraId="44845648" w14:textId="63A20930" w:rsidR="00440096" w:rsidRDefault="00A17F71">
      <w:r>
        <w:br/>
      </w:r>
    </w:p>
    <w:p w14:paraId="1BD162CC" w14:textId="38AE077F" w:rsidR="00440096" w:rsidRDefault="00A17F71">
      <w:proofErr w:type="spellStart"/>
      <w:r>
        <w:t>Exercício</w:t>
      </w:r>
      <w:proofErr w:type="spellEnd"/>
      <w:r>
        <w:t xml:space="preserve"> 3:</w:t>
      </w:r>
      <w:r w:rsidR="003920DC">
        <w:t xml:space="preserve"> </w:t>
      </w:r>
      <w:proofErr w:type="spellStart"/>
      <w:r>
        <w:t>Selecione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funcionários</w:t>
      </w:r>
      <w:proofErr w:type="spellEnd"/>
      <w:r>
        <w:t xml:space="preserve"> com o cargo 'Gerente' na tabela `funcionarios`.</w:t>
      </w:r>
    </w:p>
    <w:p w14:paraId="4AC7F204" w14:textId="5A474FE7" w:rsidR="00440096" w:rsidRDefault="00A17F71">
      <w:r>
        <w:br/>
      </w:r>
    </w:p>
    <w:p w14:paraId="536898C0" w14:textId="332AF102" w:rsidR="00440096" w:rsidRDefault="00A17F71">
      <w:proofErr w:type="spellStart"/>
      <w:r>
        <w:t>Exercício</w:t>
      </w:r>
      <w:proofErr w:type="spellEnd"/>
      <w:r>
        <w:t xml:space="preserve"> 4:</w:t>
      </w:r>
      <w:r w:rsidR="003920DC">
        <w:t xml:space="preserve"> </w:t>
      </w:r>
      <w:proofErr w:type="spellStart"/>
      <w:r>
        <w:t>Selecione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pedidos</w:t>
      </w:r>
      <w:proofErr w:type="spellEnd"/>
      <w:r>
        <w:t xml:space="preserve"> </w:t>
      </w:r>
      <w:proofErr w:type="spellStart"/>
      <w:r>
        <w:t>feitos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'2024-06-16' na tabela `pedidos`.</w:t>
      </w:r>
    </w:p>
    <w:p w14:paraId="6EB8DB7C" w14:textId="7CD13D1C" w:rsidR="00440096" w:rsidRDefault="00A17F71">
      <w:r>
        <w:br/>
      </w:r>
    </w:p>
    <w:p w14:paraId="6F16CFE5" w14:textId="1405CE46" w:rsidR="00440096" w:rsidRDefault="00A17F71">
      <w:proofErr w:type="spellStart"/>
      <w:r>
        <w:t>Exercício</w:t>
      </w:r>
      <w:proofErr w:type="spellEnd"/>
      <w:r>
        <w:t xml:space="preserve"> 5:</w:t>
      </w:r>
      <w:r w:rsidR="003920DC">
        <w:t xml:space="preserve"> </w:t>
      </w:r>
      <w:proofErr w:type="spellStart"/>
      <w:r>
        <w:t>Selecione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fornecedores</w:t>
      </w:r>
      <w:proofErr w:type="spellEnd"/>
      <w:r>
        <w:t xml:space="preserve"> que </w:t>
      </w:r>
      <w:proofErr w:type="spellStart"/>
      <w:r>
        <w:t>têm</w:t>
      </w:r>
      <w:proofErr w:type="spellEnd"/>
      <w:r>
        <w:t xml:space="preserve"> 'Rua' no endereço na tabela `fornecedores`.</w:t>
      </w:r>
    </w:p>
    <w:p w14:paraId="593273D5" w14:textId="02226678" w:rsidR="00440096" w:rsidRDefault="00A17F71">
      <w:r>
        <w:br/>
      </w:r>
    </w:p>
    <w:p w14:paraId="7F92A517" w14:textId="77777777" w:rsidR="00440096" w:rsidRPr="00837A9A" w:rsidRDefault="00A17F71" w:rsidP="003920DC">
      <w:pPr>
        <w:pStyle w:val="Ttulo2"/>
        <w:jc w:val="center"/>
        <w:rPr>
          <w:color w:val="auto"/>
          <w:u w:val="single"/>
        </w:rPr>
      </w:pPr>
      <w:r w:rsidRPr="00837A9A">
        <w:rPr>
          <w:color w:val="auto"/>
          <w:u w:val="single"/>
        </w:rPr>
        <w:t>Tópico: Update (Atualizar)</w:t>
      </w:r>
    </w:p>
    <w:p w14:paraId="5D59513F" w14:textId="77777777" w:rsidR="003920DC" w:rsidRPr="003920DC" w:rsidRDefault="003920DC" w:rsidP="003920DC"/>
    <w:p w14:paraId="6A8350B1" w14:textId="7FA9EBFB" w:rsidR="00440096" w:rsidRDefault="00A17F71">
      <w:proofErr w:type="spellStart"/>
      <w:r>
        <w:t>Exercício</w:t>
      </w:r>
      <w:proofErr w:type="spellEnd"/>
      <w:r>
        <w:t xml:space="preserve"> 1:</w:t>
      </w:r>
      <w:r w:rsidR="003920DC">
        <w:t xml:space="preserve"> </w:t>
      </w:r>
      <w:proofErr w:type="spellStart"/>
      <w:r>
        <w:t>Atualize</w:t>
      </w:r>
      <w:proofErr w:type="spellEnd"/>
      <w:r>
        <w:t xml:space="preserve"> o </w:t>
      </w:r>
      <w:proofErr w:type="spellStart"/>
      <w:r>
        <w:t>telefone</w:t>
      </w:r>
      <w:proofErr w:type="spellEnd"/>
      <w:r>
        <w:t xml:space="preserve"> do </w:t>
      </w:r>
      <w:proofErr w:type="spellStart"/>
      <w:r>
        <w:t>cliente</w:t>
      </w:r>
      <w:proofErr w:type="spellEnd"/>
      <w:r>
        <w:t xml:space="preserve"> 'Ana' para '987654321' na tabela `clientes`.</w:t>
      </w:r>
    </w:p>
    <w:p w14:paraId="4ABB7BC1" w14:textId="7CC1B07A" w:rsidR="00440096" w:rsidRDefault="00A17F71">
      <w:r>
        <w:br/>
      </w:r>
    </w:p>
    <w:p w14:paraId="08484A32" w14:textId="50AE999C" w:rsidR="00440096" w:rsidRDefault="00A17F71">
      <w:proofErr w:type="spellStart"/>
      <w:r>
        <w:t>Exercício</w:t>
      </w:r>
      <w:proofErr w:type="spellEnd"/>
      <w:r>
        <w:t xml:space="preserve"> 2:</w:t>
      </w:r>
      <w:r w:rsidR="003920DC">
        <w:t xml:space="preserve"> </w:t>
      </w:r>
      <w:proofErr w:type="spellStart"/>
      <w:r>
        <w:t>Atualize</w:t>
      </w:r>
      <w:proofErr w:type="spellEnd"/>
      <w:r>
        <w:t xml:space="preserve"> o </w:t>
      </w:r>
      <w:proofErr w:type="spellStart"/>
      <w:r>
        <w:t>preço</w:t>
      </w:r>
      <w:proofErr w:type="spellEnd"/>
      <w:r>
        <w:t xml:space="preserve"> do </w:t>
      </w:r>
      <w:proofErr w:type="spellStart"/>
      <w:r>
        <w:t>produto</w:t>
      </w:r>
      <w:proofErr w:type="spellEnd"/>
      <w:r>
        <w:t xml:space="preserve"> '</w:t>
      </w:r>
      <w:proofErr w:type="spellStart"/>
      <w:r>
        <w:t>Cadeira</w:t>
      </w:r>
      <w:proofErr w:type="spellEnd"/>
      <w:r>
        <w:t>' para 180.00 na tabela `produtos`.</w:t>
      </w:r>
    </w:p>
    <w:p w14:paraId="58531BBB" w14:textId="2D9C42F1" w:rsidR="00440096" w:rsidRDefault="00A17F71">
      <w:r>
        <w:br/>
      </w:r>
    </w:p>
    <w:p w14:paraId="659FB8D4" w14:textId="1456C78D" w:rsidR="00440096" w:rsidRDefault="00A17F71">
      <w:proofErr w:type="spellStart"/>
      <w:r>
        <w:lastRenderedPageBreak/>
        <w:t>Exercício</w:t>
      </w:r>
      <w:proofErr w:type="spellEnd"/>
      <w:r>
        <w:t xml:space="preserve"> 3:</w:t>
      </w:r>
      <w:r w:rsidR="003920DC">
        <w:t xml:space="preserve"> </w:t>
      </w:r>
      <w:proofErr w:type="spellStart"/>
      <w:r>
        <w:t>Atualize</w:t>
      </w:r>
      <w:proofErr w:type="spellEnd"/>
      <w:r>
        <w:t xml:space="preserve"> o cargo do funcionário 'Carlos' para 'Diretor' na tabela `funcionarios`.</w:t>
      </w:r>
    </w:p>
    <w:p w14:paraId="3B8293B4" w14:textId="5EC0E374" w:rsidR="00440096" w:rsidRDefault="003920DC">
      <w:r>
        <w:t xml:space="preserve"> </w:t>
      </w:r>
      <w:r w:rsidR="00A17F71">
        <w:br/>
      </w:r>
    </w:p>
    <w:p w14:paraId="2D4DCDBB" w14:textId="1C1E95E8" w:rsidR="00440096" w:rsidRDefault="00A17F71">
      <w:proofErr w:type="spellStart"/>
      <w:r>
        <w:t>Exercício</w:t>
      </w:r>
      <w:proofErr w:type="spellEnd"/>
      <w:r>
        <w:t xml:space="preserve"> 4:</w:t>
      </w:r>
      <w:r w:rsidR="003920DC">
        <w:t xml:space="preserve"> </w:t>
      </w:r>
      <w:proofErr w:type="spellStart"/>
      <w:r>
        <w:t>Atualize</w:t>
      </w:r>
      <w:proofErr w:type="spellEnd"/>
      <w:r>
        <w:t xml:space="preserve"> o total do pedido feito em '2024-06-16' para 550.75 na tabela `pedidos`.</w:t>
      </w:r>
    </w:p>
    <w:p w14:paraId="1CDA43F2" w14:textId="28E2B30E" w:rsidR="00440096" w:rsidRDefault="00A17F71">
      <w:r>
        <w:br/>
      </w:r>
    </w:p>
    <w:p w14:paraId="0A1170BC" w14:textId="782BCC0B" w:rsidR="00440096" w:rsidRDefault="00A17F71">
      <w:proofErr w:type="spellStart"/>
      <w:r>
        <w:t>Exercício</w:t>
      </w:r>
      <w:proofErr w:type="spellEnd"/>
      <w:r>
        <w:t xml:space="preserve"> 5:</w:t>
      </w:r>
      <w:r w:rsidR="003920DC">
        <w:t xml:space="preserve"> </w:t>
      </w:r>
      <w:proofErr w:type="spellStart"/>
      <w:r>
        <w:t>Atualize</w:t>
      </w:r>
      <w:proofErr w:type="spellEnd"/>
      <w:r>
        <w:t xml:space="preserve"> o </w:t>
      </w:r>
      <w:proofErr w:type="spellStart"/>
      <w:r>
        <w:t>endereço</w:t>
      </w:r>
      <w:proofErr w:type="spellEnd"/>
      <w:r>
        <w:t xml:space="preserve"> do </w:t>
      </w:r>
      <w:proofErr w:type="spellStart"/>
      <w:r>
        <w:t>fornecedor</w:t>
      </w:r>
      <w:proofErr w:type="spellEnd"/>
      <w:r>
        <w:t xml:space="preserve"> '</w:t>
      </w:r>
      <w:proofErr w:type="spellStart"/>
      <w:r>
        <w:t>Fornecedor</w:t>
      </w:r>
      <w:proofErr w:type="spellEnd"/>
      <w:r>
        <w:t xml:space="preserve"> A' para 'Avenida 456' na tabela `fornecedores`.</w:t>
      </w:r>
    </w:p>
    <w:p w14:paraId="5A1E8F2C" w14:textId="1BFBF8BB" w:rsidR="00440096" w:rsidRDefault="00A17F71">
      <w:r>
        <w:br/>
      </w:r>
    </w:p>
    <w:p w14:paraId="616771A2" w14:textId="77777777" w:rsidR="00440096" w:rsidRPr="00837A9A" w:rsidRDefault="00A17F71" w:rsidP="003920DC">
      <w:pPr>
        <w:pStyle w:val="Ttulo2"/>
        <w:jc w:val="center"/>
        <w:rPr>
          <w:color w:val="auto"/>
          <w:u w:val="single"/>
        </w:rPr>
      </w:pPr>
      <w:r w:rsidRPr="00837A9A">
        <w:rPr>
          <w:color w:val="auto"/>
          <w:u w:val="single"/>
        </w:rPr>
        <w:t>Tópico: Delete (Deletar)</w:t>
      </w:r>
    </w:p>
    <w:p w14:paraId="01477ABE" w14:textId="77777777" w:rsidR="003920DC" w:rsidRPr="003920DC" w:rsidRDefault="003920DC" w:rsidP="003920DC"/>
    <w:p w14:paraId="26E838D9" w14:textId="28858F09" w:rsidR="00440096" w:rsidRDefault="00A17F71">
      <w:proofErr w:type="spellStart"/>
      <w:r>
        <w:t>Exercício</w:t>
      </w:r>
      <w:proofErr w:type="spellEnd"/>
      <w:r>
        <w:t xml:space="preserve"> 1:</w:t>
      </w:r>
      <w:r w:rsidR="003920DC">
        <w:t xml:space="preserve"> </w:t>
      </w:r>
      <w:r>
        <w:t xml:space="preserve">Delete o </w:t>
      </w:r>
      <w:proofErr w:type="spellStart"/>
      <w:r>
        <w:t>cliente</w:t>
      </w:r>
      <w:proofErr w:type="spellEnd"/>
      <w:r>
        <w:t xml:space="preserve"> 'Ana' da </w:t>
      </w:r>
      <w:proofErr w:type="spellStart"/>
      <w:r>
        <w:t>tabela</w:t>
      </w:r>
      <w:proofErr w:type="spellEnd"/>
      <w:r>
        <w:t xml:space="preserve"> `clientes`.</w:t>
      </w:r>
    </w:p>
    <w:p w14:paraId="35D99E65" w14:textId="2C81CCD7" w:rsidR="00440096" w:rsidRDefault="00A17F71">
      <w:r>
        <w:br/>
      </w:r>
    </w:p>
    <w:p w14:paraId="6ED7F158" w14:textId="02E5AAFC" w:rsidR="00440096" w:rsidRDefault="00A17F71">
      <w:proofErr w:type="spellStart"/>
      <w:r>
        <w:t>Exercício</w:t>
      </w:r>
      <w:proofErr w:type="spellEnd"/>
      <w:r>
        <w:t xml:space="preserve"> 2:</w:t>
      </w:r>
      <w:r w:rsidR="003920DC">
        <w:t xml:space="preserve"> </w:t>
      </w:r>
      <w:r>
        <w:t xml:space="preserve">Delete o </w:t>
      </w:r>
      <w:proofErr w:type="spellStart"/>
      <w:r>
        <w:t>produto</w:t>
      </w:r>
      <w:proofErr w:type="spellEnd"/>
      <w:r>
        <w:t xml:space="preserve"> '</w:t>
      </w:r>
      <w:proofErr w:type="spellStart"/>
      <w:r>
        <w:t>Cadeira</w:t>
      </w:r>
      <w:proofErr w:type="spellEnd"/>
      <w:r>
        <w:t xml:space="preserve">' da </w:t>
      </w:r>
      <w:proofErr w:type="spellStart"/>
      <w:r>
        <w:t>tabela</w:t>
      </w:r>
      <w:proofErr w:type="spellEnd"/>
      <w:r>
        <w:t xml:space="preserve"> `produtos`.</w:t>
      </w:r>
    </w:p>
    <w:p w14:paraId="6D52AB56" w14:textId="0A9C22B5" w:rsidR="00440096" w:rsidRDefault="00A17F71">
      <w:r>
        <w:br/>
      </w:r>
    </w:p>
    <w:p w14:paraId="3BD4FE64" w14:textId="13881809" w:rsidR="00440096" w:rsidRDefault="00A17F71">
      <w:proofErr w:type="spellStart"/>
      <w:r>
        <w:t>Exercício</w:t>
      </w:r>
      <w:proofErr w:type="spellEnd"/>
      <w:r>
        <w:t xml:space="preserve"> 3:</w:t>
      </w:r>
      <w:r w:rsidR="003920DC">
        <w:t xml:space="preserve"> </w:t>
      </w:r>
      <w:r>
        <w:t xml:space="preserve">Delete o </w:t>
      </w:r>
      <w:proofErr w:type="spellStart"/>
      <w:r>
        <w:t>funcionário</w:t>
      </w:r>
      <w:proofErr w:type="spellEnd"/>
      <w:r>
        <w:t xml:space="preserve"> 'Carlos' da </w:t>
      </w:r>
      <w:proofErr w:type="spellStart"/>
      <w:r>
        <w:t>tabela</w:t>
      </w:r>
      <w:proofErr w:type="spellEnd"/>
      <w:r>
        <w:t xml:space="preserve"> `funcionarios`.</w:t>
      </w:r>
    </w:p>
    <w:p w14:paraId="753006F6" w14:textId="22EC41FD" w:rsidR="00440096" w:rsidRDefault="00A17F71">
      <w:r>
        <w:br/>
      </w:r>
    </w:p>
    <w:p w14:paraId="50A45AA7" w14:textId="55B23ACB" w:rsidR="00440096" w:rsidRDefault="00A17F71">
      <w:proofErr w:type="spellStart"/>
      <w:r>
        <w:t>Exercício</w:t>
      </w:r>
      <w:proofErr w:type="spellEnd"/>
      <w:r>
        <w:t xml:space="preserve"> 4:</w:t>
      </w:r>
      <w:r w:rsidR="003920DC">
        <w:t xml:space="preserve"> </w:t>
      </w:r>
      <w:r>
        <w:t xml:space="preserve">Delete o </w:t>
      </w:r>
      <w:proofErr w:type="spellStart"/>
      <w:r>
        <w:t>pedido</w:t>
      </w:r>
      <w:proofErr w:type="spellEnd"/>
      <w:r>
        <w:t xml:space="preserve"> </w:t>
      </w:r>
      <w:proofErr w:type="spellStart"/>
      <w:r>
        <w:t>feito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'2024-06-16' da tabela `pedidos`.</w:t>
      </w:r>
    </w:p>
    <w:p w14:paraId="4C3696ED" w14:textId="5CAC3E48" w:rsidR="00440096" w:rsidRDefault="00A17F71">
      <w:r>
        <w:br/>
      </w:r>
    </w:p>
    <w:p w14:paraId="3A0FF67E" w14:textId="0498442C" w:rsidR="00440096" w:rsidRDefault="00A17F71">
      <w:proofErr w:type="spellStart"/>
      <w:r>
        <w:t>Exercício</w:t>
      </w:r>
      <w:proofErr w:type="spellEnd"/>
      <w:r>
        <w:t xml:space="preserve"> 5:</w:t>
      </w:r>
      <w:r w:rsidR="003920DC">
        <w:t xml:space="preserve"> </w:t>
      </w:r>
      <w:r>
        <w:t xml:space="preserve">Delete o </w:t>
      </w:r>
      <w:proofErr w:type="spellStart"/>
      <w:r>
        <w:t>fornecedor</w:t>
      </w:r>
      <w:proofErr w:type="spellEnd"/>
      <w:r>
        <w:t xml:space="preserve"> '</w:t>
      </w:r>
      <w:proofErr w:type="spellStart"/>
      <w:r>
        <w:t>Fornecedor</w:t>
      </w:r>
      <w:proofErr w:type="spellEnd"/>
      <w:r>
        <w:t xml:space="preserve"> A' da tabela `fornecedores`.</w:t>
      </w:r>
    </w:p>
    <w:p w14:paraId="1170241B" w14:textId="56DE32E9" w:rsidR="00440096" w:rsidRDefault="00A17F71">
      <w:r>
        <w:br/>
      </w:r>
    </w:p>
    <w:sectPr w:rsidR="0044009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84266548">
    <w:abstractNumId w:val="8"/>
  </w:num>
  <w:num w:numId="2" w16cid:durableId="673453123">
    <w:abstractNumId w:val="6"/>
  </w:num>
  <w:num w:numId="3" w16cid:durableId="1485858623">
    <w:abstractNumId w:val="5"/>
  </w:num>
  <w:num w:numId="4" w16cid:durableId="2022311756">
    <w:abstractNumId w:val="4"/>
  </w:num>
  <w:num w:numId="5" w16cid:durableId="415369236">
    <w:abstractNumId w:val="7"/>
  </w:num>
  <w:num w:numId="6" w16cid:durableId="988052090">
    <w:abstractNumId w:val="3"/>
  </w:num>
  <w:num w:numId="7" w16cid:durableId="1616792015">
    <w:abstractNumId w:val="2"/>
  </w:num>
  <w:num w:numId="8" w16cid:durableId="547881559">
    <w:abstractNumId w:val="1"/>
  </w:num>
  <w:num w:numId="9" w16cid:durableId="402292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5D4B"/>
    <w:rsid w:val="001E7BD7"/>
    <w:rsid w:val="00254565"/>
    <w:rsid w:val="0029639D"/>
    <w:rsid w:val="00326F90"/>
    <w:rsid w:val="003337CD"/>
    <w:rsid w:val="003920DC"/>
    <w:rsid w:val="00440096"/>
    <w:rsid w:val="00837A9A"/>
    <w:rsid w:val="00A17F71"/>
    <w:rsid w:val="00A941DE"/>
    <w:rsid w:val="00AA1D8D"/>
    <w:rsid w:val="00B1502D"/>
    <w:rsid w:val="00B47730"/>
    <w:rsid w:val="00B51667"/>
    <w:rsid w:val="00CB0664"/>
    <w:rsid w:val="00D86DB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062061"/>
  <w14:defaultImageDpi w14:val="300"/>
  <w15:docId w15:val="{485B2DB4-1BE4-4137-9B08-2BF8E658B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555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Hilton Elias</cp:lastModifiedBy>
  <cp:revision>9</cp:revision>
  <dcterms:created xsi:type="dcterms:W3CDTF">2013-12-23T23:15:00Z</dcterms:created>
  <dcterms:modified xsi:type="dcterms:W3CDTF">2024-06-16T21:16:00Z</dcterms:modified>
  <cp:category/>
</cp:coreProperties>
</file>